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4C471" w14:textId="77777777" w:rsidR="00AC5838" w:rsidRDefault="00000000">
      <w:pPr>
        <w:pStyle w:val="Heading1"/>
      </w:pPr>
      <w:r>
        <w:t>Level Progression – Buc Battle Game</w:t>
      </w:r>
    </w:p>
    <w:p w14:paraId="3870F3E6" w14:textId="77777777" w:rsidR="00AC5838" w:rsidRDefault="00000000">
      <w:pPr>
        <w:pStyle w:val="Heading2"/>
      </w:pPr>
      <w:r>
        <w:t>IS - Initial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C5838" w14:paraId="4A1AB3B9" w14:textId="77777777">
        <w:tc>
          <w:tcPr>
            <w:tcW w:w="4320" w:type="dxa"/>
          </w:tcPr>
          <w:p w14:paraId="60499804" w14:textId="77777777" w:rsidR="00AC5838" w:rsidRDefault="00000000">
            <w:r>
              <w:t>Step No.</w:t>
            </w:r>
          </w:p>
        </w:tc>
        <w:tc>
          <w:tcPr>
            <w:tcW w:w="4320" w:type="dxa"/>
          </w:tcPr>
          <w:p w14:paraId="0259CD04" w14:textId="77777777" w:rsidR="00AC5838" w:rsidRDefault="00000000">
            <w:r>
              <w:t>Action</w:t>
            </w:r>
          </w:p>
        </w:tc>
      </w:tr>
      <w:tr w:rsidR="00AC5838" w14:paraId="60816059" w14:textId="77777777">
        <w:tc>
          <w:tcPr>
            <w:tcW w:w="4320" w:type="dxa"/>
          </w:tcPr>
          <w:p w14:paraId="7D6D8C8F" w14:textId="77777777" w:rsidR="00AC5838" w:rsidRDefault="00000000">
            <w:r>
              <w:t>IS-1</w:t>
            </w:r>
          </w:p>
        </w:tc>
        <w:tc>
          <w:tcPr>
            <w:tcW w:w="4320" w:type="dxa"/>
          </w:tcPr>
          <w:p w14:paraId="6EB63E4F" w14:textId="77777777" w:rsidR="00AC5838" w:rsidRDefault="00000000">
            <w:r>
              <w:t>Navigate to the "Buc Battle" game</w:t>
            </w:r>
          </w:p>
        </w:tc>
      </w:tr>
      <w:tr w:rsidR="00AC5838" w14:paraId="35AA5755" w14:textId="77777777">
        <w:tc>
          <w:tcPr>
            <w:tcW w:w="4320" w:type="dxa"/>
          </w:tcPr>
          <w:p w14:paraId="5E5A15B7" w14:textId="77777777" w:rsidR="00AC5838" w:rsidRDefault="00000000">
            <w:r>
              <w:t>IS-2</w:t>
            </w:r>
          </w:p>
        </w:tc>
        <w:tc>
          <w:tcPr>
            <w:tcW w:w="4320" w:type="dxa"/>
          </w:tcPr>
          <w:p w14:paraId="40FFF016" w14:textId="77777777" w:rsidR="00AC5838" w:rsidRDefault="00000000">
            <w:r>
              <w:t>Select the "Start Game" button in the start menu to start the game</w:t>
            </w:r>
          </w:p>
        </w:tc>
      </w:tr>
    </w:tbl>
    <w:p w14:paraId="62E51B76" w14:textId="77777777" w:rsidR="00AC5838" w:rsidRDefault="00000000">
      <w:pPr>
        <w:pStyle w:val="Heading2"/>
      </w:pPr>
      <w:r>
        <w:t>V - Verifications/Actions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AC5838" w14:paraId="1A9DE7FA" w14:textId="77777777">
        <w:tc>
          <w:tcPr>
            <w:tcW w:w="4320" w:type="dxa"/>
          </w:tcPr>
          <w:p w14:paraId="0A5B77EE" w14:textId="77777777" w:rsidR="00AC5838" w:rsidRDefault="00000000">
            <w:r>
              <w:t>Step No.</w:t>
            </w:r>
          </w:p>
        </w:tc>
        <w:tc>
          <w:tcPr>
            <w:tcW w:w="4320" w:type="dxa"/>
          </w:tcPr>
          <w:p w14:paraId="721494D0" w14:textId="77777777" w:rsidR="00AC5838" w:rsidRDefault="00000000">
            <w:r>
              <w:t>Verification/Action</w:t>
            </w:r>
          </w:p>
        </w:tc>
      </w:tr>
      <w:tr w:rsidR="00AC5838" w14:paraId="2465DF3C" w14:textId="77777777">
        <w:tc>
          <w:tcPr>
            <w:tcW w:w="4320" w:type="dxa"/>
          </w:tcPr>
          <w:p w14:paraId="36D91167" w14:textId="77777777" w:rsidR="00AC5838" w:rsidRDefault="00000000">
            <w:r>
              <w:t>V-1</w:t>
            </w:r>
          </w:p>
        </w:tc>
        <w:tc>
          <w:tcPr>
            <w:tcW w:w="4320" w:type="dxa"/>
          </w:tcPr>
          <w:p w14:paraId="407D5D02" w14:textId="77777777" w:rsidR="00AC5838" w:rsidRDefault="00000000">
            <w:r>
              <w:t>Verify that when all enemies are defeated, a new level starts.</w:t>
            </w:r>
          </w:p>
        </w:tc>
      </w:tr>
      <w:tr w:rsidR="00AC5838" w14:paraId="20DAE54E" w14:textId="77777777">
        <w:tc>
          <w:tcPr>
            <w:tcW w:w="4320" w:type="dxa"/>
          </w:tcPr>
          <w:p w14:paraId="7331BB8A" w14:textId="77777777" w:rsidR="00AC5838" w:rsidRDefault="00000000">
            <w:r>
              <w:t>V-2</w:t>
            </w:r>
          </w:p>
        </w:tc>
        <w:tc>
          <w:tcPr>
            <w:tcW w:w="4320" w:type="dxa"/>
          </w:tcPr>
          <w:p w14:paraId="55F4868E" w14:textId="77777777" w:rsidR="00AC5838" w:rsidRDefault="00000000">
            <w:r>
              <w:t>Verify that Level 1 enemies only move horizontally and only one missile is active at a time.</w:t>
            </w:r>
          </w:p>
        </w:tc>
      </w:tr>
      <w:tr w:rsidR="00AC5838" w14:paraId="4262EBF0" w14:textId="77777777">
        <w:tc>
          <w:tcPr>
            <w:tcW w:w="4320" w:type="dxa"/>
          </w:tcPr>
          <w:p w14:paraId="089BB483" w14:textId="77777777" w:rsidR="00AC5838" w:rsidRDefault="00000000">
            <w:r>
              <w:t>V-3</w:t>
            </w:r>
          </w:p>
        </w:tc>
        <w:tc>
          <w:tcPr>
            <w:tcW w:w="4320" w:type="dxa"/>
          </w:tcPr>
          <w:p w14:paraId="5868AA87" w14:textId="77777777" w:rsidR="00AC5838" w:rsidRDefault="00000000">
            <w:r>
              <w:t>Verify that in Level 2, enemies enter row by row as a group.</w:t>
            </w:r>
          </w:p>
        </w:tc>
      </w:tr>
      <w:tr w:rsidR="00AC5838" w14:paraId="2D0606FE" w14:textId="77777777">
        <w:tc>
          <w:tcPr>
            <w:tcW w:w="4320" w:type="dxa"/>
          </w:tcPr>
          <w:p w14:paraId="6802296E" w14:textId="77777777" w:rsidR="00AC5838" w:rsidRDefault="00000000">
            <w:r>
              <w:t>V-4</w:t>
            </w:r>
          </w:p>
        </w:tc>
        <w:tc>
          <w:tcPr>
            <w:tcW w:w="4320" w:type="dxa"/>
          </w:tcPr>
          <w:p w14:paraId="35FC5999" w14:textId="77777777" w:rsidR="00AC5838" w:rsidRDefault="00000000">
            <w:r>
              <w:t>Verify that in Level 2, a maximum of 3 enemy missiles can be present at once.</w:t>
            </w:r>
          </w:p>
        </w:tc>
      </w:tr>
      <w:tr w:rsidR="00AC5838" w14:paraId="4B428FB8" w14:textId="77777777">
        <w:tc>
          <w:tcPr>
            <w:tcW w:w="4320" w:type="dxa"/>
          </w:tcPr>
          <w:p w14:paraId="5B4711E4" w14:textId="77777777" w:rsidR="00AC5838" w:rsidRDefault="00000000">
            <w:r>
              <w:t>V-5</w:t>
            </w:r>
          </w:p>
        </w:tc>
        <w:tc>
          <w:tcPr>
            <w:tcW w:w="4320" w:type="dxa"/>
          </w:tcPr>
          <w:p w14:paraId="50864CF1" w14:textId="77777777" w:rsidR="00AC5838" w:rsidRDefault="00000000">
            <w:r>
              <w:t>Verify that Level 3 introduces a new enemy type that dives toward the player in a sine wave pattern.</w:t>
            </w:r>
          </w:p>
        </w:tc>
      </w:tr>
      <w:tr w:rsidR="00AC5838" w14:paraId="5B70E29E" w14:textId="77777777">
        <w:tc>
          <w:tcPr>
            <w:tcW w:w="4320" w:type="dxa"/>
          </w:tcPr>
          <w:p w14:paraId="53905B56" w14:textId="77777777" w:rsidR="00AC5838" w:rsidRDefault="00000000">
            <w:r>
              <w:t>V-6</w:t>
            </w:r>
          </w:p>
        </w:tc>
        <w:tc>
          <w:tcPr>
            <w:tcW w:w="4320" w:type="dxa"/>
          </w:tcPr>
          <w:p w14:paraId="640CD5BF" w14:textId="77777777" w:rsidR="00AC5838" w:rsidRDefault="00000000">
            <w:r>
              <w:t>Verify that the new enemy type in Level 3 cannot shoot missiles.</w:t>
            </w:r>
          </w:p>
        </w:tc>
      </w:tr>
      <w:tr w:rsidR="00AC5838" w14:paraId="510FE571" w14:textId="77777777">
        <w:tc>
          <w:tcPr>
            <w:tcW w:w="4320" w:type="dxa"/>
          </w:tcPr>
          <w:p w14:paraId="14B2A643" w14:textId="77777777" w:rsidR="00AC5838" w:rsidRDefault="00000000">
            <w:r>
              <w:t>V-7</w:t>
            </w:r>
          </w:p>
        </w:tc>
        <w:tc>
          <w:tcPr>
            <w:tcW w:w="4320" w:type="dxa"/>
          </w:tcPr>
          <w:p w14:paraId="24A10A2B" w14:textId="77777777" w:rsidR="00AC5838" w:rsidRDefault="00000000">
            <w:r>
              <w:t>Verify that there is a 3-second pause after row-based enemies return before the new diving enemy appears in Level 3.</w:t>
            </w:r>
          </w:p>
        </w:tc>
      </w:tr>
      <w:tr w:rsidR="00AC5838" w14:paraId="3C5D8936" w14:textId="77777777">
        <w:tc>
          <w:tcPr>
            <w:tcW w:w="4320" w:type="dxa"/>
          </w:tcPr>
          <w:p w14:paraId="69E20760" w14:textId="77777777" w:rsidR="00AC5838" w:rsidRDefault="00000000">
            <w:r>
              <w:t>V-8</w:t>
            </w:r>
          </w:p>
        </w:tc>
        <w:tc>
          <w:tcPr>
            <w:tcW w:w="4320" w:type="dxa"/>
          </w:tcPr>
          <w:p w14:paraId="1F41DA39" w14:textId="77777777" w:rsidR="00AC5838" w:rsidRDefault="00000000">
            <w:r>
              <w:t>Verify that in Level 3, a maximum of 5 enemy missiles can be present at once.</w:t>
            </w:r>
          </w:p>
        </w:tc>
      </w:tr>
      <w:tr w:rsidR="00AC5838" w14:paraId="7BF2C850" w14:textId="77777777">
        <w:tc>
          <w:tcPr>
            <w:tcW w:w="4320" w:type="dxa"/>
          </w:tcPr>
          <w:p w14:paraId="6B65A18D" w14:textId="77777777" w:rsidR="00AC5838" w:rsidRDefault="00000000">
            <w:r>
              <w:t>V-9</w:t>
            </w:r>
          </w:p>
        </w:tc>
        <w:tc>
          <w:tcPr>
            <w:tcW w:w="4320" w:type="dxa"/>
          </w:tcPr>
          <w:p w14:paraId="34F37C42" w14:textId="77777777" w:rsidR="00AC5838" w:rsidRDefault="00000000">
            <w:r>
              <w:t>Verify that after each level is completed, a transition screen displays a message (e.g., 'Level X Starting...') before the next level begins.</w:t>
            </w:r>
          </w:p>
        </w:tc>
      </w:tr>
    </w:tbl>
    <w:p w14:paraId="2BFBAB30" w14:textId="77777777" w:rsidR="00AC5838" w:rsidRDefault="00000000">
      <w:pPr>
        <w:pStyle w:val="Heading2"/>
      </w:pPr>
      <w:r>
        <w:t>Expected Results</w:t>
      </w:r>
    </w:p>
    <w:p w14:paraId="70E3094E" w14:textId="77777777" w:rsidR="00AC5838" w:rsidRDefault="00000000">
      <w:pPr>
        <w:pStyle w:val="ListBullet"/>
      </w:pPr>
      <w:r>
        <w:t>V-1: Verify that when all enemies are defeated, a new level starts.</w:t>
      </w:r>
    </w:p>
    <w:p w14:paraId="50E8F05E" w14:textId="77777777" w:rsidR="00AC5838" w:rsidRDefault="00000000">
      <w:pPr>
        <w:pStyle w:val="ListBullet"/>
      </w:pPr>
      <w:r>
        <w:t>V-2: Verify that Level 1 enemies only move horizontally and only one missile is active at a time.</w:t>
      </w:r>
    </w:p>
    <w:p w14:paraId="135A29E2" w14:textId="77777777" w:rsidR="00AC5838" w:rsidRDefault="00000000">
      <w:pPr>
        <w:pStyle w:val="ListBullet"/>
      </w:pPr>
      <w:r>
        <w:t>V-3: Verify that in Level 2, enemies enter row by row as a group.</w:t>
      </w:r>
    </w:p>
    <w:p w14:paraId="05056D84" w14:textId="77777777" w:rsidR="00AC5838" w:rsidRDefault="00000000">
      <w:pPr>
        <w:pStyle w:val="ListBullet"/>
      </w:pPr>
      <w:r>
        <w:t>V-4: Verify that in Level 2, a maximum of 3 enemy missiles can be present at once.</w:t>
      </w:r>
    </w:p>
    <w:p w14:paraId="3C470D16" w14:textId="77777777" w:rsidR="00AC5838" w:rsidRDefault="00000000">
      <w:pPr>
        <w:pStyle w:val="ListBullet"/>
      </w:pPr>
      <w:r>
        <w:t>V-5: Verify that Level 3 introduces a new enemy type that dives toward the player in a sine wave pattern.</w:t>
      </w:r>
    </w:p>
    <w:p w14:paraId="0CCDDE4F" w14:textId="77777777" w:rsidR="00AC5838" w:rsidRDefault="00000000">
      <w:pPr>
        <w:pStyle w:val="ListBullet"/>
      </w:pPr>
      <w:r>
        <w:t>V-6: Verify that the new enemy type in Level 3 cannot shoot missiles.</w:t>
      </w:r>
    </w:p>
    <w:p w14:paraId="50D643F5" w14:textId="77777777" w:rsidR="00AC5838" w:rsidRDefault="00000000">
      <w:pPr>
        <w:pStyle w:val="ListBullet"/>
      </w:pPr>
      <w:r>
        <w:t>V-7: Verify that there is a 3-second pause after row-based enemies return before the new diving enemy appears in Level 3.</w:t>
      </w:r>
    </w:p>
    <w:p w14:paraId="46F9DDE1" w14:textId="77777777" w:rsidR="00AC5838" w:rsidRDefault="00000000">
      <w:pPr>
        <w:pStyle w:val="ListBullet"/>
      </w:pPr>
      <w:r>
        <w:lastRenderedPageBreak/>
        <w:t xml:space="preserve">V-8: Verify that </w:t>
      </w:r>
      <w:proofErr w:type="gramStart"/>
      <w:r>
        <w:t>in</w:t>
      </w:r>
      <w:proofErr w:type="gramEnd"/>
      <w:r>
        <w:t xml:space="preserve"> Level 3, a maximum of 5 enemy missiles can be present at once.</w:t>
      </w:r>
    </w:p>
    <w:p w14:paraId="1B8DCA5C" w14:textId="2998FA19" w:rsidR="008E6FA3" w:rsidRDefault="008E6FA3">
      <w:pPr>
        <w:pStyle w:val="ListBullet"/>
      </w:pPr>
      <w:r>
        <w:t>V-9: Verify that after each level is completed, a transition screen displays a message (e.g., 'Level X Starting...') before the next level begins.</w:t>
      </w:r>
    </w:p>
    <w:p w14:paraId="7AC1CC56" w14:textId="77777777" w:rsidR="00AC5838" w:rsidRDefault="00000000">
      <w:pPr>
        <w:pStyle w:val="Heading2"/>
      </w:pPr>
      <w:r>
        <w:t>Actual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C5838" w14:paraId="68AC555C" w14:textId="77777777">
        <w:tc>
          <w:tcPr>
            <w:tcW w:w="2880" w:type="dxa"/>
          </w:tcPr>
          <w:p w14:paraId="77C90A02" w14:textId="77777777" w:rsidR="00AC5838" w:rsidRDefault="00000000">
            <w:r>
              <w:t>Step No.</w:t>
            </w:r>
          </w:p>
        </w:tc>
        <w:tc>
          <w:tcPr>
            <w:tcW w:w="2880" w:type="dxa"/>
          </w:tcPr>
          <w:p w14:paraId="7691D7D9" w14:textId="77777777" w:rsidR="00AC5838" w:rsidRDefault="00000000">
            <w:r>
              <w:t>Pass/Fail</w:t>
            </w:r>
          </w:p>
        </w:tc>
        <w:tc>
          <w:tcPr>
            <w:tcW w:w="2880" w:type="dxa"/>
          </w:tcPr>
          <w:p w14:paraId="54129A0A" w14:textId="77777777" w:rsidR="00AC5838" w:rsidRDefault="00000000">
            <w:r>
              <w:t>Comments</w:t>
            </w:r>
          </w:p>
        </w:tc>
      </w:tr>
      <w:tr w:rsidR="00AC5838" w14:paraId="55EAA830" w14:textId="77777777">
        <w:tc>
          <w:tcPr>
            <w:tcW w:w="2880" w:type="dxa"/>
          </w:tcPr>
          <w:p w14:paraId="3653A18F" w14:textId="77777777" w:rsidR="00AC5838" w:rsidRDefault="00000000">
            <w:r>
              <w:t>V-1</w:t>
            </w:r>
          </w:p>
        </w:tc>
        <w:tc>
          <w:tcPr>
            <w:tcW w:w="2880" w:type="dxa"/>
          </w:tcPr>
          <w:p w14:paraId="4169BD72" w14:textId="77777777" w:rsidR="00AC5838" w:rsidRDefault="00AC5838"/>
        </w:tc>
        <w:tc>
          <w:tcPr>
            <w:tcW w:w="2880" w:type="dxa"/>
          </w:tcPr>
          <w:p w14:paraId="109597BB" w14:textId="77777777" w:rsidR="00AC5838" w:rsidRDefault="00AC5838"/>
        </w:tc>
      </w:tr>
      <w:tr w:rsidR="00AC5838" w14:paraId="160BD0D7" w14:textId="77777777">
        <w:tc>
          <w:tcPr>
            <w:tcW w:w="2880" w:type="dxa"/>
          </w:tcPr>
          <w:p w14:paraId="26432FAD" w14:textId="77777777" w:rsidR="00AC5838" w:rsidRDefault="00000000">
            <w:r>
              <w:t>V-2</w:t>
            </w:r>
          </w:p>
        </w:tc>
        <w:tc>
          <w:tcPr>
            <w:tcW w:w="2880" w:type="dxa"/>
          </w:tcPr>
          <w:p w14:paraId="7A88CB72" w14:textId="77777777" w:rsidR="00AC5838" w:rsidRDefault="00AC5838"/>
        </w:tc>
        <w:tc>
          <w:tcPr>
            <w:tcW w:w="2880" w:type="dxa"/>
          </w:tcPr>
          <w:p w14:paraId="6CF1DF2E" w14:textId="77777777" w:rsidR="00AC5838" w:rsidRDefault="00AC5838"/>
        </w:tc>
      </w:tr>
      <w:tr w:rsidR="00AC5838" w14:paraId="5664FD4A" w14:textId="77777777">
        <w:tc>
          <w:tcPr>
            <w:tcW w:w="2880" w:type="dxa"/>
          </w:tcPr>
          <w:p w14:paraId="5E577596" w14:textId="77777777" w:rsidR="00AC5838" w:rsidRDefault="00000000">
            <w:r>
              <w:t>V-3</w:t>
            </w:r>
          </w:p>
        </w:tc>
        <w:tc>
          <w:tcPr>
            <w:tcW w:w="2880" w:type="dxa"/>
          </w:tcPr>
          <w:p w14:paraId="5C46DF25" w14:textId="77777777" w:rsidR="00AC5838" w:rsidRDefault="00AC5838"/>
        </w:tc>
        <w:tc>
          <w:tcPr>
            <w:tcW w:w="2880" w:type="dxa"/>
          </w:tcPr>
          <w:p w14:paraId="25EB7E9C" w14:textId="77777777" w:rsidR="00AC5838" w:rsidRDefault="00AC5838"/>
        </w:tc>
      </w:tr>
      <w:tr w:rsidR="00AC5838" w14:paraId="48E00185" w14:textId="77777777">
        <w:tc>
          <w:tcPr>
            <w:tcW w:w="2880" w:type="dxa"/>
          </w:tcPr>
          <w:p w14:paraId="7B55D8D2" w14:textId="77777777" w:rsidR="00AC5838" w:rsidRDefault="00000000">
            <w:r>
              <w:t>V-4</w:t>
            </w:r>
          </w:p>
        </w:tc>
        <w:tc>
          <w:tcPr>
            <w:tcW w:w="2880" w:type="dxa"/>
          </w:tcPr>
          <w:p w14:paraId="276BE16F" w14:textId="77777777" w:rsidR="00AC5838" w:rsidRDefault="00AC5838"/>
        </w:tc>
        <w:tc>
          <w:tcPr>
            <w:tcW w:w="2880" w:type="dxa"/>
          </w:tcPr>
          <w:p w14:paraId="70B41D96" w14:textId="77777777" w:rsidR="00AC5838" w:rsidRDefault="00AC5838"/>
        </w:tc>
      </w:tr>
      <w:tr w:rsidR="00AC5838" w14:paraId="06542BBA" w14:textId="77777777">
        <w:tc>
          <w:tcPr>
            <w:tcW w:w="2880" w:type="dxa"/>
          </w:tcPr>
          <w:p w14:paraId="54A7393C" w14:textId="77777777" w:rsidR="00AC5838" w:rsidRDefault="00000000">
            <w:r>
              <w:t>V-5</w:t>
            </w:r>
          </w:p>
        </w:tc>
        <w:tc>
          <w:tcPr>
            <w:tcW w:w="2880" w:type="dxa"/>
          </w:tcPr>
          <w:p w14:paraId="2E4B9E8C" w14:textId="77777777" w:rsidR="00AC5838" w:rsidRDefault="00AC5838"/>
        </w:tc>
        <w:tc>
          <w:tcPr>
            <w:tcW w:w="2880" w:type="dxa"/>
          </w:tcPr>
          <w:p w14:paraId="260E1BFB" w14:textId="77777777" w:rsidR="00AC5838" w:rsidRDefault="00AC5838"/>
        </w:tc>
      </w:tr>
      <w:tr w:rsidR="00AC5838" w14:paraId="70869913" w14:textId="77777777">
        <w:tc>
          <w:tcPr>
            <w:tcW w:w="2880" w:type="dxa"/>
          </w:tcPr>
          <w:p w14:paraId="661E333E" w14:textId="77777777" w:rsidR="00AC5838" w:rsidRDefault="00000000">
            <w:r>
              <w:t>V-6</w:t>
            </w:r>
          </w:p>
        </w:tc>
        <w:tc>
          <w:tcPr>
            <w:tcW w:w="2880" w:type="dxa"/>
          </w:tcPr>
          <w:p w14:paraId="2FA0C5F7" w14:textId="77777777" w:rsidR="00AC5838" w:rsidRDefault="00AC5838"/>
        </w:tc>
        <w:tc>
          <w:tcPr>
            <w:tcW w:w="2880" w:type="dxa"/>
          </w:tcPr>
          <w:p w14:paraId="45D7528C" w14:textId="77777777" w:rsidR="00AC5838" w:rsidRDefault="00AC5838"/>
        </w:tc>
      </w:tr>
      <w:tr w:rsidR="00AC5838" w14:paraId="1D2014EC" w14:textId="77777777">
        <w:tc>
          <w:tcPr>
            <w:tcW w:w="2880" w:type="dxa"/>
          </w:tcPr>
          <w:p w14:paraId="76AB7465" w14:textId="77777777" w:rsidR="00AC5838" w:rsidRDefault="00000000">
            <w:r>
              <w:t>V-7</w:t>
            </w:r>
          </w:p>
        </w:tc>
        <w:tc>
          <w:tcPr>
            <w:tcW w:w="2880" w:type="dxa"/>
          </w:tcPr>
          <w:p w14:paraId="2A9D48B2" w14:textId="77777777" w:rsidR="00AC5838" w:rsidRDefault="00AC5838"/>
        </w:tc>
        <w:tc>
          <w:tcPr>
            <w:tcW w:w="2880" w:type="dxa"/>
          </w:tcPr>
          <w:p w14:paraId="6EFA8DD5" w14:textId="77777777" w:rsidR="00AC5838" w:rsidRDefault="00AC5838"/>
        </w:tc>
      </w:tr>
      <w:tr w:rsidR="00AC5838" w14:paraId="48B8AB5E" w14:textId="77777777">
        <w:tc>
          <w:tcPr>
            <w:tcW w:w="2880" w:type="dxa"/>
          </w:tcPr>
          <w:p w14:paraId="72CF74FA" w14:textId="77777777" w:rsidR="00AC5838" w:rsidRDefault="00000000">
            <w:r>
              <w:t>V-8</w:t>
            </w:r>
          </w:p>
        </w:tc>
        <w:tc>
          <w:tcPr>
            <w:tcW w:w="2880" w:type="dxa"/>
          </w:tcPr>
          <w:p w14:paraId="1BC79375" w14:textId="77777777" w:rsidR="00AC5838" w:rsidRDefault="00AC5838"/>
        </w:tc>
        <w:tc>
          <w:tcPr>
            <w:tcW w:w="2880" w:type="dxa"/>
          </w:tcPr>
          <w:p w14:paraId="5270B410" w14:textId="77777777" w:rsidR="00AC5838" w:rsidRDefault="00AC5838"/>
        </w:tc>
      </w:tr>
      <w:tr w:rsidR="008E6FA3" w14:paraId="287DA35C" w14:textId="77777777">
        <w:tc>
          <w:tcPr>
            <w:tcW w:w="2880" w:type="dxa"/>
          </w:tcPr>
          <w:p w14:paraId="5DA2356A" w14:textId="604A3E7A" w:rsidR="008E6FA3" w:rsidRDefault="008E6FA3">
            <w:r>
              <w:t>V-9</w:t>
            </w:r>
          </w:p>
        </w:tc>
        <w:tc>
          <w:tcPr>
            <w:tcW w:w="2880" w:type="dxa"/>
          </w:tcPr>
          <w:p w14:paraId="32E816F9" w14:textId="77777777" w:rsidR="008E6FA3" w:rsidRDefault="008E6FA3"/>
        </w:tc>
        <w:tc>
          <w:tcPr>
            <w:tcW w:w="2880" w:type="dxa"/>
          </w:tcPr>
          <w:p w14:paraId="0CC624C7" w14:textId="77777777" w:rsidR="008E6FA3" w:rsidRDefault="008E6FA3"/>
        </w:tc>
      </w:tr>
    </w:tbl>
    <w:p w14:paraId="6F932204" w14:textId="77777777" w:rsidR="00AC5838" w:rsidRDefault="00000000">
      <w:pPr>
        <w:pStyle w:val="Heading2"/>
      </w:pPr>
      <w:r>
        <w:t>Sign-Off</w:t>
      </w:r>
    </w:p>
    <w:p w14:paraId="7A8CF0BB" w14:textId="77777777" w:rsidR="00AC5838" w:rsidRDefault="00000000">
      <w:r>
        <w:t>Name (Printed): _________________</w:t>
      </w:r>
    </w:p>
    <w:p w14:paraId="0BFC2AC0" w14:textId="77777777" w:rsidR="00AC5838" w:rsidRDefault="00000000">
      <w:r>
        <w:t>Signature: _________________</w:t>
      </w:r>
    </w:p>
    <w:p w14:paraId="6400C21E" w14:textId="77777777" w:rsidR="00AC5838" w:rsidRDefault="00000000">
      <w:r>
        <w:t>Date: _________________</w:t>
      </w:r>
    </w:p>
    <w:p w14:paraId="0C23E5D9" w14:textId="77777777" w:rsidR="00AC5838" w:rsidRDefault="00000000">
      <w:r>
        <w:t>Environment: _________________</w:t>
      </w:r>
    </w:p>
    <w:p w14:paraId="58356D5A" w14:textId="6E29B061" w:rsidR="00AC5838" w:rsidRDefault="00AC5838"/>
    <w:sectPr w:rsidR="00AC58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1137794">
    <w:abstractNumId w:val="8"/>
  </w:num>
  <w:num w:numId="2" w16cid:durableId="644241031">
    <w:abstractNumId w:val="6"/>
  </w:num>
  <w:num w:numId="3" w16cid:durableId="15425297">
    <w:abstractNumId w:val="5"/>
  </w:num>
  <w:num w:numId="4" w16cid:durableId="1216158531">
    <w:abstractNumId w:val="4"/>
  </w:num>
  <w:num w:numId="5" w16cid:durableId="2057076462">
    <w:abstractNumId w:val="7"/>
  </w:num>
  <w:num w:numId="6" w16cid:durableId="1526939450">
    <w:abstractNumId w:val="3"/>
  </w:num>
  <w:num w:numId="7" w16cid:durableId="2138908175">
    <w:abstractNumId w:val="2"/>
  </w:num>
  <w:num w:numId="8" w16cid:durableId="1787657511">
    <w:abstractNumId w:val="1"/>
  </w:num>
  <w:num w:numId="9" w16cid:durableId="1493526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362ED"/>
    <w:rsid w:val="006A5A46"/>
    <w:rsid w:val="008E6FA3"/>
    <w:rsid w:val="00AA1D8D"/>
    <w:rsid w:val="00AC583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9B7F1F"/>
  <w14:defaultImageDpi w14:val="300"/>
  <w15:docId w15:val="{2EC549F2-DCCA-444F-BFBA-F0318398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Cornett, Justin Blake</cp:lastModifiedBy>
  <cp:revision>2</cp:revision>
  <dcterms:created xsi:type="dcterms:W3CDTF">2025-04-28T16:26:00Z</dcterms:created>
  <dcterms:modified xsi:type="dcterms:W3CDTF">2025-04-28T16:26:00Z</dcterms:modified>
  <cp:category/>
</cp:coreProperties>
</file>