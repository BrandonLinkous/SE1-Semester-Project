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0FD4" w14:textId="77777777" w:rsidR="00F53B39" w:rsidRDefault="00000000">
      <w:pPr>
        <w:pStyle w:val="Heading1"/>
      </w:pPr>
      <w:r>
        <w:t>Defeat Screen – Buc Battle Game</w:t>
      </w:r>
    </w:p>
    <w:p w14:paraId="48EB015F" w14:textId="77777777" w:rsidR="00F53B39" w:rsidRDefault="00000000">
      <w:pPr>
        <w:pStyle w:val="Heading2"/>
      </w:pPr>
      <w:r>
        <w:t>IS - Initial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53B39" w14:paraId="0EA3C059" w14:textId="77777777">
        <w:tc>
          <w:tcPr>
            <w:tcW w:w="4320" w:type="dxa"/>
          </w:tcPr>
          <w:p w14:paraId="7AA06CAE" w14:textId="77777777" w:rsidR="00F53B39" w:rsidRDefault="00000000">
            <w:r>
              <w:t>Step No.</w:t>
            </w:r>
          </w:p>
        </w:tc>
        <w:tc>
          <w:tcPr>
            <w:tcW w:w="4320" w:type="dxa"/>
          </w:tcPr>
          <w:p w14:paraId="777640E0" w14:textId="77777777" w:rsidR="00F53B39" w:rsidRDefault="00000000">
            <w:r>
              <w:t>Action</w:t>
            </w:r>
          </w:p>
        </w:tc>
      </w:tr>
      <w:tr w:rsidR="00F53B39" w14:paraId="3FCE4EBF" w14:textId="77777777">
        <w:tc>
          <w:tcPr>
            <w:tcW w:w="4320" w:type="dxa"/>
          </w:tcPr>
          <w:p w14:paraId="3B16CA42" w14:textId="77777777" w:rsidR="00F53B39" w:rsidRDefault="00000000">
            <w:r>
              <w:t>IS-1</w:t>
            </w:r>
          </w:p>
        </w:tc>
        <w:tc>
          <w:tcPr>
            <w:tcW w:w="4320" w:type="dxa"/>
          </w:tcPr>
          <w:p w14:paraId="745A1B18" w14:textId="77777777" w:rsidR="00F53B39" w:rsidRDefault="00000000">
            <w:r>
              <w:t>Navigate to the "Buc Battle" game</w:t>
            </w:r>
          </w:p>
        </w:tc>
      </w:tr>
      <w:tr w:rsidR="00F53B39" w14:paraId="2806C8F9" w14:textId="77777777">
        <w:tc>
          <w:tcPr>
            <w:tcW w:w="4320" w:type="dxa"/>
          </w:tcPr>
          <w:p w14:paraId="68AFC5EF" w14:textId="77777777" w:rsidR="00F53B39" w:rsidRDefault="00000000">
            <w:r>
              <w:t>IS-2</w:t>
            </w:r>
          </w:p>
        </w:tc>
        <w:tc>
          <w:tcPr>
            <w:tcW w:w="4320" w:type="dxa"/>
          </w:tcPr>
          <w:p w14:paraId="3A4945C7" w14:textId="77777777" w:rsidR="00F53B39" w:rsidRDefault="00000000">
            <w:r>
              <w:t>Select the "Start Game" button in the start menu to start the game</w:t>
            </w:r>
          </w:p>
        </w:tc>
      </w:tr>
      <w:tr w:rsidR="00F53B39" w14:paraId="6630FD4D" w14:textId="77777777">
        <w:tc>
          <w:tcPr>
            <w:tcW w:w="4320" w:type="dxa"/>
          </w:tcPr>
          <w:p w14:paraId="2758BE97" w14:textId="77777777" w:rsidR="00F53B39" w:rsidRDefault="00000000">
            <w:r>
              <w:t>IS-3</w:t>
            </w:r>
          </w:p>
        </w:tc>
        <w:tc>
          <w:tcPr>
            <w:tcW w:w="4320" w:type="dxa"/>
          </w:tcPr>
          <w:p w14:paraId="1294814C" w14:textId="77777777" w:rsidR="00F53B39" w:rsidRDefault="00000000">
            <w:r>
              <w:t>Play the game until all player lives are lost</w:t>
            </w:r>
          </w:p>
        </w:tc>
      </w:tr>
    </w:tbl>
    <w:p w14:paraId="007251C3" w14:textId="77777777" w:rsidR="00F53B39" w:rsidRDefault="00000000">
      <w:pPr>
        <w:pStyle w:val="Heading2"/>
      </w:pPr>
      <w:r>
        <w:t>V - Verifications/Actions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F53B39" w14:paraId="0D87F483" w14:textId="77777777">
        <w:tc>
          <w:tcPr>
            <w:tcW w:w="4320" w:type="dxa"/>
          </w:tcPr>
          <w:p w14:paraId="3CB750B3" w14:textId="77777777" w:rsidR="00F53B39" w:rsidRDefault="00000000">
            <w:r>
              <w:t>Step No.</w:t>
            </w:r>
          </w:p>
        </w:tc>
        <w:tc>
          <w:tcPr>
            <w:tcW w:w="4320" w:type="dxa"/>
          </w:tcPr>
          <w:p w14:paraId="5F9FB8F8" w14:textId="77777777" w:rsidR="00F53B39" w:rsidRDefault="00000000">
            <w:r>
              <w:t>Verification/Action</w:t>
            </w:r>
          </w:p>
        </w:tc>
      </w:tr>
      <w:tr w:rsidR="00F53B39" w14:paraId="716B01C6" w14:textId="77777777">
        <w:tc>
          <w:tcPr>
            <w:tcW w:w="4320" w:type="dxa"/>
          </w:tcPr>
          <w:p w14:paraId="33BC0714" w14:textId="77777777" w:rsidR="00F53B39" w:rsidRDefault="00000000">
            <w:r>
              <w:t>V-1</w:t>
            </w:r>
          </w:p>
        </w:tc>
        <w:tc>
          <w:tcPr>
            <w:tcW w:w="4320" w:type="dxa"/>
          </w:tcPr>
          <w:p w14:paraId="4F685AAA" w14:textId="77777777" w:rsidR="00F53B39" w:rsidRDefault="00000000">
            <w:r>
              <w:t>Verify that when all lives are lost, the player is shown a defeat screen</w:t>
            </w:r>
          </w:p>
        </w:tc>
      </w:tr>
      <w:tr w:rsidR="00F53B39" w14:paraId="4A8DC51E" w14:textId="77777777">
        <w:tc>
          <w:tcPr>
            <w:tcW w:w="4320" w:type="dxa"/>
          </w:tcPr>
          <w:p w14:paraId="312FF6DA" w14:textId="77777777" w:rsidR="00F53B39" w:rsidRDefault="00000000">
            <w:r>
              <w:t>V-2</w:t>
            </w:r>
          </w:p>
        </w:tc>
        <w:tc>
          <w:tcPr>
            <w:tcW w:w="4320" w:type="dxa"/>
          </w:tcPr>
          <w:p w14:paraId="181DCEA8" w14:textId="77777777" w:rsidR="00F53B39" w:rsidRDefault="00000000">
            <w:r>
              <w:t>Verify that the defeat screen displays the player's final score</w:t>
            </w:r>
          </w:p>
        </w:tc>
      </w:tr>
      <w:tr w:rsidR="00F53B39" w14:paraId="09CE73AF" w14:textId="77777777">
        <w:tc>
          <w:tcPr>
            <w:tcW w:w="4320" w:type="dxa"/>
          </w:tcPr>
          <w:p w14:paraId="3BCFF1AE" w14:textId="77777777" w:rsidR="00F53B39" w:rsidRDefault="00000000">
            <w:r>
              <w:t>V-3</w:t>
            </w:r>
          </w:p>
        </w:tc>
        <w:tc>
          <w:tcPr>
            <w:tcW w:w="4320" w:type="dxa"/>
          </w:tcPr>
          <w:p w14:paraId="33777BA0" w14:textId="77777777" w:rsidR="00F53B39" w:rsidRDefault="00000000">
            <w:r>
              <w:t>Verify that the defeat screen contains a button to return to the start menu</w:t>
            </w:r>
          </w:p>
        </w:tc>
      </w:tr>
      <w:tr w:rsidR="00F53B39" w14:paraId="424BD90F" w14:textId="77777777">
        <w:tc>
          <w:tcPr>
            <w:tcW w:w="4320" w:type="dxa"/>
          </w:tcPr>
          <w:p w14:paraId="5038A9C9" w14:textId="77777777" w:rsidR="00F53B39" w:rsidRDefault="00000000">
            <w:r>
              <w:t>V-4</w:t>
            </w:r>
          </w:p>
        </w:tc>
        <w:tc>
          <w:tcPr>
            <w:tcW w:w="4320" w:type="dxa"/>
          </w:tcPr>
          <w:p w14:paraId="28D65A1D" w14:textId="77777777" w:rsidR="00F53B39" w:rsidRDefault="00000000">
            <w:r>
              <w:t>Verify that the defeat screen contains a button to view the leaderboard</w:t>
            </w:r>
          </w:p>
        </w:tc>
      </w:tr>
      <w:tr w:rsidR="00F53B39" w14:paraId="35306302" w14:textId="77777777">
        <w:tc>
          <w:tcPr>
            <w:tcW w:w="4320" w:type="dxa"/>
          </w:tcPr>
          <w:p w14:paraId="72D2FC13" w14:textId="77777777" w:rsidR="00F53B39" w:rsidRDefault="00000000">
            <w:r>
              <w:t>V-5</w:t>
            </w:r>
          </w:p>
        </w:tc>
        <w:tc>
          <w:tcPr>
            <w:tcW w:w="4320" w:type="dxa"/>
          </w:tcPr>
          <w:p w14:paraId="231D46C3" w14:textId="77777777" w:rsidR="00F53B39" w:rsidRDefault="00000000">
            <w:r>
              <w:t>Verify that the defeat screen contains a button to start a new game</w:t>
            </w:r>
          </w:p>
        </w:tc>
      </w:tr>
    </w:tbl>
    <w:p w14:paraId="1C531819" w14:textId="77777777" w:rsidR="00F53B39" w:rsidRDefault="00000000">
      <w:pPr>
        <w:pStyle w:val="Heading2"/>
      </w:pPr>
      <w:r>
        <w:t>Expected Results</w:t>
      </w:r>
    </w:p>
    <w:p w14:paraId="3AD03ECA" w14:textId="77777777" w:rsidR="00F53B39" w:rsidRDefault="00000000">
      <w:r>
        <w:t>- V-1: The player sees a defeat screen immediately after losing all lives.</w:t>
      </w:r>
    </w:p>
    <w:p w14:paraId="62059EB4" w14:textId="77777777" w:rsidR="00F53B39" w:rsidRDefault="00000000">
      <w:r>
        <w:t>- V-2: The defeat screen shows the final score accurately.</w:t>
      </w:r>
    </w:p>
    <w:p w14:paraId="0CA638A2" w14:textId="77777777" w:rsidR="00F53B39" w:rsidRDefault="00000000">
      <w:r>
        <w:t>- V-3: A functional button returns the player to the start menu.</w:t>
      </w:r>
    </w:p>
    <w:p w14:paraId="5FD75F23" w14:textId="77777777" w:rsidR="00F53B39" w:rsidRDefault="00000000">
      <w:r>
        <w:t>- V-4: A functional button brings the player to the leaderboard screen.</w:t>
      </w:r>
    </w:p>
    <w:p w14:paraId="6469BC12" w14:textId="77777777" w:rsidR="00F53B39" w:rsidRDefault="00000000">
      <w:r>
        <w:t>- V-5: A functional button restarts the game from the beginning.</w:t>
      </w:r>
    </w:p>
    <w:p w14:paraId="4760F021" w14:textId="77777777" w:rsidR="00F53B39" w:rsidRDefault="00000000">
      <w:pPr>
        <w:pStyle w:val="Heading2"/>
      </w:pPr>
      <w:r>
        <w:t>Actual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53B39" w14:paraId="67446C9A" w14:textId="77777777">
        <w:tc>
          <w:tcPr>
            <w:tcW w:w="2880" w:type="dxa"/>
          </w:tcPr>
          <w:p w14:paraId="6CE909E9" w14:textId="77777777" w:rsidR="00F53B39" w:rsidRDefault="00000000">
            <w:r>
              <w:t>Step No.</w:t>
            </w:r>
          </w:p>
        </w:tc>
        <w:tc>
          <w:tcPr>
            <w:tcW w:w="2880" w:type="dxa"/>
          </w:tcPr>
          <w:p w14:paraId="432E2D60" w14:textId="77777777" w:rsidR="00F53B39" w:rsidRDefault="00000000">
            <w:r>
              <w:t>Pass/Fail</w:t>
            </w:r>
          </w:p>
        </w:tc>
        <w:tc>
          <w:tcPr>
            <w:tcW w:w="2880" w:type="dxa"/>
          </w:tcPr>
          <w:p w14:paraId="5D8F8DEC" w14:textId="77777777" w:rsidR="00F53B39" w:rsidRDefault="00000000">
            <w:r>
              <w:t>Comments</w:t>
            </w:r>
          </w:p>
        </w:tc>
      </w:tr>
      <w:tr w:rsidR="00F53B39" w14:paraId="3D12C53A" w14:textId="77777777">
        <w:tc>
          <w:tcPr>
            <w:tcW w:w="2880" w:type="dxa"/>
          </w:tcPr>
          <w:p w14:paraId="47072FEE" w14:textId="77777777" w:rsidR="00F53B39" w:rsidRDefault="00000000">
            <w:r>
              <w:t>V-1</w:t>
            </w:r>
          </w:p>
        </w:tc>
        <w:tc>
          <w:tcPr>
            <w:tcW w:w="2880" w:type="dxa"/>
          </w:tcPr>
          <w:p w14:paraId="79C68B15" w14:textId="77777777" w:rsidR="00F53B39" w:rsidRDefault="00F53B39"/>
        </w:tc>
        <w:tc>
          <w:tcPr>
            <w:tcW w:w="2880" w:type="dxa"/>
          </w:tcPr>
          <w:p w14:paraId="50D2ABB9" w14:textId="77777777" w:rsidR="00F53B39" w:rsidRDefault="00F53B39"/>
        </w:tc>
      </w:tr>
      <w:tr w:rsidR="00F53B39" w14:paraId="0A91DCF6" w14:textId="77777777">
        <w:tc>
          <w:tcPr>
            <w:tcW w:w="2880" w:type="dxa"/>
          </w:tcPr>
          <w:p w14:paraId="142526ED" w14:textId="77777777" w:rsidR="00F53B39" w:rsidRDefault="00000000">
            <w:r>
              <w:t>V-2</w:t>
            </w:r>
          </w:p>
        </w:tc>
        <w:tc>
          <w:tcPr>
            <w:tcW w:w="2880" w:type="dxa"/>
          </w:tcPr>
          <w:p w14:paraId="7053184E" w14:textId="77777777" w:rsidR="00F53B39" w:rsidRDefault="00F53B39"/>
        </w:tc>
        <w:tc>
          <w:tcPr>
            <w:tcW w:w="2880" w:type="dxa"/>
          </w:tcPr>
          <w:p w14:paraId="3ED849BE" w14:textId="77777777" w:rsidR="00F53B39" w:rsidRDefault="00F53B39"/>
        </w:tc>
      </w:tr>
      <w:tr w:rsidR="00F53B39" w14:paraId="5418AA37" w14:textId="77777777">
        <w:tc>
          <w:tcPr>
            <w:tcW w:w="2880" w:type="dxa"/>
          </w:tcPr>
          <w:p w14:paraId="18D6822A" w14:textId="77777777" w:rsidR="00F53B39" w:rsidRDefault="00000000">
            <w:r>
              <w:t>V-3</w:t>
            </w:r>
          </w:p>
        </w:tc>
        <w:tc>
          <w:tcPr>
            <w:tcW w:w="2880" w:type="dxa"/>
          </w:tcPr>
          <w:p w14:paraId="784C52F5" w14:textId="77777777" w:rsidR="00F53B39" w:rsidRDefault="00F53B39"/>
        </w:tc>
        <w:tc>
          <w:tcPr>
            <w:tcW w:w="2880" w:type="dxa"/>
          </w:tcPr>
          <w:p w14:paraId="231768B5" w14:textId="77777777" w:rsidR="00F53B39" w:rsidRDefault="00F53B39"/>
        </w:tc>
      </w:tr>
      <w:tr w:rsidR="00F53B39" w14:paraId="696808AA" w14:textId="77777777">
        <w:tc>
          <w:tcPr>
            <w:tcW w:w="2880" w:type="dxa"/>
          </w:tcPr>
          <w:p w14:paraId="5146DE3D" w14:textId="77777777" w:rsidR="00F53B39" w:rsidRDefault="00000000">
            <w:r>
              <w:t>V-4</w:t>
            </w:r>
          </w:p>
        </w:tc>
        <w:tc>
          <w:tcPr>
            <w:tcW w:w="2880" w:type="dxa"/>
          </w:tcPr>
          <w:p w14:paraId="26C8B755" w14:textId="77777777" w:rsidR="00F53B39" w:rsidRDefault="00F53B39"/>
        </w:tc>
        <w:tc>
          <w:tcPr>
            <w:tcW w:w="2880" w:type="dxa"/>
          </w:tcPr>
          <w:p w14:paraId="7D2E044D" w14:textId="77777777" w:rsidR="00F53B39" w:rsidRDefault="00F53B39"/>
        </w:tc>
      </w:tr>
      <w:tr w:rsidR="00F53B39" w14:paraId="3CE1044C" w14:textId="77777777">
        <w:tc>
          <w:tcPr>
            <w:tcW w:w="2880" w:type="dxa"/>
          </w:tcPr>
          <w:p w14:paraId="572143FD" w14:textId="77777777" w:rsidR="00F53B39" w:rsidRDefault="00000000">
            <w:r>
              <w:t>V-5</w:t>
            </w:r>
          </w:p>
        </w:tc>
        <w:tc>
          <w:tcPr>
            <w:tcW w:w="2880" w:type="dxa"/>
          </w:tcPr>
          <w:p w14:paraId="323A1FC5" w14:textId="77777777" w:rsidR="00F53B39" w:rsidRDefault="00F53B39"/>
        </w:tc>
        <w:tc>
          <w:tcPr>
            <w:tcW w:w="2880" w:type="dxa"/>
          </w:tcPr>
          <w:p w14:paraId="7AE1A0C1" w14:textId="77777777" w:rsidR="00F53B39" w:rsidRDefault="00F53B39"/>
        </w:tc>
      </w:tr>
    </w:tbl>
    <w:p w14:paraId="4FA004CF" w14:textId="77777777" w:rsidR="00BF4139" w:rsidRDefault="00BF4139">
      <w:pPr>
        <w:pStyle w:val="Heading2"/>
      </w:pPr>
    </w:p>
    <w:p w14:paraId="1F98A4DA" w14:textId="77777777" w:rsidR="00BF4139" w:rsidRDefault="00BF41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6EBEF0" w14:textId="48E54BC5" w:rsidR="00F53B39" w:rsidRDefault="00000000">
      <w:pPr>
        <w:pStyle w:val="Heading2"/>
      </w:pPr>
      <w:r>
        <w:lastRenderedPageBreak/>
        <w:t>Sign-Off</w:t>
      </w:r>
    </w:p>
    <w:p w14:paraId="769FC32B" w14:textId="77777777" w:rsidR="00F53B39" w:rsidRDefault="00000000">
      <w:r>
        <w:t>Name (Printed): _________________</w:t>
      </w:r>
    </w:p>
    <w:p w14:paraId="6A0F3B7C" w14:textId="77777777" w:rsidR="00F53B39" w:rsidRDefault="00000000">
      <w:r>
        <w:t>Signature: _________________</w:t>
      </w:r>
    </w:p>
    <w:p w14:paraId="6569EF6B" w14:textId="77777777" w:rsidR="00F53B39" w:rsidRDefault="00000000">
      <w:r>
        <w:t>Date: _________________</w:t>
      </w:r>
    </w:p>
    <w:p w14:paraId="2C12C0E0" w14:textId="77777777" w:rsidR="00F53B39" w:rsidRDefault="00000000">
      <w:r>
        <w:t>Environment: _________________</w:t>
      </w:r>
    </w:p>
    <w:sectPr w:rsidR="00F53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716336">
    <w:abstractNumId w:val="8"/>
  </w:num>
  <w:num w:numId="2" w16cid:durableId="1694720983">
    <w:abstractNumId w:val="6"/>
  </w:num>
  <w:num w:numId="3" w16cid:durableId="747725460">
    <w:abstractNumId w:val="5"/>
  </w:num>
  <w:num w:numId="4" w16cid:durableId="1325400754">
    <w:abstractNumId w:val="4"/>
  </w:num>
  <w:num w:numId="5" w16cid:durableId="2146239090">
    <w:abstractNumId w:val="7"/>
  </w:num>
  <w:num w:numId="6" w16cid:durableId="1080179125">
    <w:abstractNumId w:val="3"/>
  </w:num>
  <w:num w:numId="7" w16cid:durableId="1801221954">
    <w:abstractNumId w:val="2"/>
  </w:num>
  <w:num w:numId="8" w16cid:durableId="1087993928">
    <w:abstractNumId w:val="1"/>
  </w:num>
  <w:num w:numId="9" w16cid:durableId="195050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C15"/>
    <w:rsid w:val="00034616"/>
    <w:rsid w:val="0006063C"/>
    <w:rsid w:val="0015074B"/>
    <w:rsid w:val="0029639D"/>
    <w:rsid w:val="00326F90"/>
    <w:rsid w:val="00AA1D8D"/>
    <w:rsid w:val="00B47730"/>
    <w:rsid w:val="00BF4139"/>
    <w:rsid w:val="00CB0664"/>
    <w:rsid w:val="00F53B39"/>
    <w:rsid w:val="00F779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43C44"/>
  <w14:defaultImageDpi w14:val="300"/>
  <w15:docId w15:val="{FE59EC92-D7F4-4B26-849C-268A023F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Cornett, Justin Blake</cp:lastModifiedBy>
  <cp:revision>2</cp:revision>
  <dcterms:created xsi:type="dcterms:W3CDTF">2025-04-14T17:53:00Z</dcterms:created>
  <dcterms:modified xsi:type="dcterms:W3CDTF">2025-04-14T17:53:00Z</dcterms:modified>
  <cp:category/>
</cp:coreProperties>
</file>