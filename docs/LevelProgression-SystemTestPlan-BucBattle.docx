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D7636" w14:textId="34DAF7CB" w:rsidR="002D5E55" w:rsidRDefault="008755B7">
      <w:pPr>
        <w:pStyle w:val="Heading1"/>
      </w:pPr>
      <w:r>
        <w:t xml:space="preserve">Level Progression </w:t>
      </w:r>
      <w:r w:rsidR="00000000">
        <w:t>– Buc Battle Game</w:t>
      </w:r>
    </w:p>
    <w:p w14:paraId="1F8CD946" w14:textId="77777777" w:rsidR="002D5E55" w:rsidRDefault="002D5E55"/>
    <w:p w14:paraId="79781C3B" w14:textId="77777777" w:rsidR="002D5E55" w:rsidRDefault="00000000">
      <w:pPr>
        <w:pStyle w:val="Heading2"/>
      </w:pPr>
      <w:r>
        <w:t>IS - Initial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D5E55" w14:paraId="0F2FF58F" w14:textId="77777777">
        <w:tc>
          <w:tcPr>
            <w:tcW w:w="4320" w:type="dxa"/>
          </w:tcPr>
          <w:p w14:paraId="0FE0006B" w14:textId="77777777" w:rsidR="002D5E55" w:rsidRDefault="00000000">
            <w:r>
              <w:t>Step No.</w:t>
            </w:r>
          </w:p>
        </w:tc>
        <w:tc>
          <w:tcPr>
            <w:tcW w:w="4320" w:type="dxa"/>
          </w:tcPr>
          <w:p w14:paraId="1F7CBB73" w14:textId="77777777" w:rsidR="002D5E55" w:rsidRDefault="00000000">
            <w:r>
              <w:t>Action</w:t>
            </w:r>
          </w:p>
        </w:tc>
      </w:tr>
      <w:tr w:rsidR="002D5E55" w14:paraId="4507C9EE" w14:textId="77777777">
        <w:tc>
          <w:tcPr>
            <w:tcW w:w="4320" w:type="dxa"/>
          </w:tcPr>
          <w:p w14:paraId="3DEC2D11" w14:textId="77777777" w:rsidR="002D5E55" w:rsidRDefault="00000000">
            <w:r>
              <w:t>IS-1</w:t>
            </w:r>
          </w:p>
        </w:tc>
        <w:tc>
          <w:tcPr>
            <w:tcW w:w="4320" w:type="dxa"/>
          </w:tcPr>
          <w:p w14:paraId="2889AEE8" w14:textId="77777777" w:rsidR="002D5E55" w:rsidRDefault="00000000">
            <w:r>
              <w:t>Navigate to the "Buc Battle" game</w:t>
            </w:r>
          </w:p>
        </w:tc>
      </w:tr>
      <w:tr w:rsidR="002D5E55" w14:paraId="560EFCA1" w14:textId="77777777">
        <w:tc>
          <w:tcPr>
            <w:tcW w:w="4320" w:type="dxa"/>
          </w:tcPr>
          <w:p w14:paraId="56DA8C85" w14:textId="77777777" w:rsidR="002D5E55" w:rsidRDefault="00000000">
            <w:r>
              <w:t>IS-2</w:t>
            </w:r>
          </w:p>
        </w:tc>
        <w:tc>
          <w:tcPr>
            <w:tcW w:w="4320" w:type="dxa"/>
          </w:tcPr>
          <w:p w14:paraId="194DBB16" w14:textId="77777777" w:rsidR="002D5E55" w:rsidRDefault="00000000">
            <w:r>
              <w:t>Select the "Start Game" button in the start menu to start the game</w:t>
            </w:r>
          </w:p>
        </w:tc>
      </w:tr>
    </w:tbl>
    <w:p w14:paraId="17FE8AD3" w14:textId="77777777" w:rsidR="002D5E55" w:rsidRDefault="002D5E55"/>
    <w:p w14:paraId="1B208E6E" w14:textId="77777777" w:rsidR="002D5E55" w:rsidRDefault="00000000">
      <w:pPr>
        <w:pStyle w:val="Heading2"/>
      </w:pPr>
      <w:r>
        <w:t>V - Verifications/Actions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2D5E55" w14:paraId="015E3F6B" w14:textId="77777777">
        <w:tc>
          <w:tcPr>
            <w:tcW w:w="4320" w:type="dxa"/>
          </w:tcPr>
          <w:p w14:paraId="4B04DA44" w14:textId="77777777" w:rsidR="002D5E55" w:rsidRDefault="00000000">
            <w:r>
              <w:t>Step No.</w:t>
            </w:r>
          </w:p>
        </w:tc>
        <w:tc>
          <w:tcPr>
            <w:tcW w:w="4320" w:type="dxa"/>
          </w:tcPr>
          <w:p w14:paraId="14364769" w14:textId="77777777" w:rsidR="002D5E55" w:rsidRDefault="00000000">
            <w:r>
              <w:t>Verification/Action</w:t>
            </w:r>
          </w:p>
        </w:tc>
      </w:tr>
      <w:tr w:rsidR="002D5E55" w14:paraId="12F1B130" w14:textId="77777777">
        <w:tc>
          <w:tcPr>
            <w:tcW w:w="4320" w:type="dxa"/>
          </w:tcPr>
          <w:p w14:paraId="17B3AF29" w14:textId="77777777" w:rsidR="002D5E55" w:rsidRDefault="00000000">
            <w:r>
              <w:t>V-1</w:t>
            </w:r>
          </w:p>
        </w:tc>
        <w:tc>
          <w:tcPr>
            <w:tcW w:w="4320" w:type="dxa"/>
          </w:tcPr>
          <w:p w14:paraId="63536FB7" w14:textId="77777777" w:rsidR="002D5E55" w:rsidRDefault="00000000">
            <w:r>
              <w:t>Verify that when all enemies are defeated, a new level starts</w:t>
            </w:r>
          </w:p>
        </w:tc>
      </w:tr>
      <w:tr w:rsidR="002D5E55" w14:paraId="4E91DDD6" w14:textId="77777777">
        <w:tc>
          <w:tcPr>
            <w:tcW w:w="4320" w:type="dxa"/>
          </w:tcPr>
          <w:p w14:paraId="5D27373B" w14:textId="77777777" w:rsidR="002D5E55" w:rsidRDefault="00000000">
            <w:r>
              <w:t>V-2</w:t>
            </w:r>
          </w:p>
        </w:tc>
        <w:tc>
          <w:tcPr>
            <w:tcW w:w="4320" w:type="dxa"/>
          </w:tcPr>
          <w:p w14:paraId="447EC67F" w14:textId="77777777" w:rsidR="002D5E55" w:rsidRDefault="00000000">
            <w:r>
              <w:t>Verify that each new level has increased difficulty compared to the previous one</w:t>
            </w:r>
          </w:p>
        </w:tc>
      </w:tr>
    </w:tbl>
    <w:p w14:paraId="4CF84391" w14:textId="77777777" w:rsidR="002D5E55" w:rsidRDefault="002D5E55"/>
    <w:p w14:paraId="6B44EFEF" w14:textId="77777777" w:rsidR="002D5E55" w:rsidRDefault="00000000">
      <w:pPr>
        <w:pStyle w:val="Heading2"/>
      </w:pPr>
      <w:r>
        <w:t>Expected Results</w:t>
      </w:r>
    </w:p>
    <w:p w14:paraId="4EB590FF" w14:textId="77777777" w:rsidR="002D5E55" w:rsidRDefault="00000000">
      <w:r>
        <w:t>- V-1: After all enemy units are defeated, the player is transitioned to the next level automatically.</w:t>
      </w:r>
    </w:p>
    <w:p w14:paraId="26885324" w14:textId="77777777" w:rsidR="002D5E55" w:rsidRDefault="00000000">
      <w:r>
        <w:t>- V-2: Each subsequent level presents increased difficulty, such as faster enemies or more complex attack patterns.</w:t>
      </w:r>
    </w:p>
    <w:p w14:paraId="56EA5103" w14:textId="77777777" w:rsidR="002D5E55" w:rsidRDefault="002D5E55"/>
    <w:p w14:paraId="7632BE1F" w14:textId="77777777" w:rsidR="002D5E55" w:rsidRDefault="00000000">
      <w:pPr>
        <w:pStyle w:val="Heading2"/>
      </w:pPr>
      <w:r>
        <w:t>Actual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D5E55" w14:paraId="5D08CC72" w14:textId="77777777">
        <w:tc>
          <w:tcPr>
            <w:tcW w:w="2880" w:type="dxa"/>
          </w:tcPr>
          <w:p w14:paraId="13B4A9E5" w14:textId="77777777" w:rsidR="002D5E55" w:rsidRDefault="00000000">
            <w:r>
              <w:t>Step No.</w:t>
            </w:r>
          </w:p>
        </w:tc>
        <w:tc>
          <w:tcPr>
            <w:tcW w:w="2880" w:type="dxa"/>
          </w:tcPr>
          <w:p w14:paraId="14E668C5" w14:textId="77777777" w:rsidR="002D5E55" w:rsidRDefault="00000000">
            <w:r>
              <w:t>Pass/Fail</w:t>
            </w:r>
          </w:p>
        </w:tc>
        <w:tc>
          <w:tcPr>
            <w:tcW w:w="2880" w:type="dxa"/>
          </w:tcPr>
          <w:p w14:paraId="664E1858" w14:textId="77777777" w:rsidR="002D5E55" w:rsidRDefault="00000000">
            <w:r>
              <w:t>Comments</w:t>
            </w:r>
          </w:p>
        </w:tc>
      </w:tr>
      <w:tr w:rsidR="002D5E55" w14:paraId="510C4817" w14:textId="77777777">
        <w:tc>
          <w:tcPr>
            <w:tcW w:w="2880" w:type="dxa"/>
          </w:tcPr>
          <w:p w14:paraId="35982182" w14:textId="77777777" w:rsidR="002D5E55" w:rsidRDefault="00000000">
            <w:r>
              <w:t>V-1</w:t>
            </w:r>
          </w:p>
        </w:tc>
        <w:tc>
          <w:tcPr>
            <w:tcW w:w="2880" w:type="dxa"/>
          </w:tcPr>
          <w:p w14:paraId="284A47E1" w14:textId="77777777" w:rsidR="002D5E55" w:rsidRDefault="002D5E55"/>
        </w:tc>
        <w:tc>
          <w:tcPr>
            <w:tcW w:w="2880" w:type="dxa"/>
          </w:tcPr>
          <w:p w14:paraId="44B43970" w14:textId="77777777" w:rsidR="002D5E55" w:rsidRDefault="002D5E55"/>
        </w:tc>
      </w:tr>
      <w:tr w:rsidR="002D5E55" w14:paraId="4991C6E6" w14:textId="77777777">
        <w:tc>
          <w:tcPr>
            <w:tcW w:w="2880" w:type="dxa"/>
          </w:tcPr>
          <w:p w14:paraId="5F36825B" w14:textId="77777777" w:rsidR="002D5E55" w:rsidRDefault="00000000">
            <w:r>
              <w:t>V-2</w:t>
            </w:r>
          </w:p>
        </w:tc>
        <w:tc>
          <w:tcPr>
            <w:tcW w:w="2880" w:type="dxa"/>
          </w:tcPr>
          <w:p w14:paraId="4933BB65" w14:textId="77777777" w:rsidR="002D5E55" w:rsidRDefault="002D5E55"/>
        </w:tc>
        <w:tc>
          <w:tcPr>
            <w:tcW w:w="2880" w:type="dxa"/>
          </w:tcPr>
          <w:p w14:paraId="60A8DF77" w14:textId="77777777" w:rsidR="002D5E55" w:rsidRDefault="002D5E55"/>
        </w:tc>
      </w:tr>
    </w:tbl>
    <w:p w14:paraId="78884A41" w14:textId="77777777" w:rsidR="002D5E55" w:rsidRDefault="002D5E55"/>
    <w:p w14:paraId="1F95A49D" w14:textId="77777777" w:rsidR="002D5E55" w:rsidRDefault="00000000">
      <w:pPr>
        <w:pStyle w:val="Heading2"/>
      </w:pPr>
      <w:r>
        <w:t>Sign-Off</w:t>
      </w:r>
    </w:p>
    <w:p w14:paraId="4AD8DE65" w14:textId="2144EAD4" w:rsidR="002D5E55" w:rsidRDefault="00000000">
      <w:r>
        <w:t>Name</w:t>
      </w:r>
      <w:r w:rsidR="008755B7">
        <w:t xml:space="preserve"> (Printed): </w:t>
      </w:r>
      <w:r w:rsidR="008755B7">
        <w:t>_________________</w:t>
      </w:r>
      <w:r>
        <w:br/>
      </w:r>
      <w:r>
        <w:br/>
        <w:t>Signature</w:t>
      </w:r>
      <w:r w:rsidR="008755B7">
        <w:t xml:space="preserve">: </w:t>
      </w:r>
      <w:r w:rsidR="008755B7">
        <w:t>_________________</w:t>
      </w:r>
      <w:r>
        <w:br/>
      </w:r>
      <w:r>
        <w:br/>
        <w:t>Date</w:t>
      </w:r>
      <w:r w:rsidR="008755B7">
        <w:t xml:space="preserve">: </w:t>
      </w:r>
      <w:r w:rsidR="008755B7">
        <w:t>_________________</w:t>
      </w:r>
      <w:r>
        <w:br/>
      </w:r>
      <w:r>
        <w:br/>
        <w:t>Environment</w:t>
      </w:r>
      <w:r w:rsidR="008755B7">
        <w:t xml:space="preserve">: </w:t>
      </w:r>
      <w:r w:rsidR="008755B7">
        <w:t>_________________</w:t>
      </w:r>
      <w:r>
        <w:br/>
      </w:r>
      <w:r>
        <w:br/>
      </w:r>
    </w:p>
    <w:sectPr w:rsidR="002D5E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7358821">
    <w:abstractNumId w:val="8"/>
  </w:num>
  <w:num w:numId="2" w16cid:durableId="1543445565">
    <w:abstractNumId w:val="6"/>
  </w:num>
  <w:num w:numId="3" w16cid:durableId="1959488411">
    <w:abstractNumId w:val="5"/>
  </w:num>
  <w:num w:numId="4" w16cid:durableId="1658000771">
    <w:abstractNumId w:val="4"/>
  </w:num>
  <w:num w:numId="5" w16cid:durableId="166945216">
    <w:abstractNumId w:val="7"/>
  </w:num>
  <w:num w:numId="6" w16cid:durableId="706297539">
    <w:abstractNumId w:val="3"/>
  </w:num>
  <w:num w:numId="7" w16cid:durableId="1782608182">
    <w:abstractNumId w:val="2"/>
  </w:num>
  <w:num w:numId="8" w16cid:durableId="1995793370">
    <w:abstractNumId w:val="1"/>
  </w:num>
  <w:num w:numId="9" w16cid:durableId="5389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5E55"/>
    <w:rsid w:val="00326F90"/>
    <w:rsid w:val="008755B7"/>
    <w:rsid w:val="009B42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B0738"/>
  <w14:defaultImageDpi w14:val="300"/>
  <w15:docId w15:val="{F01DD740-8578-4624-9C78-D415D2CF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Justin Cornett</cp:lastModifiedBy>
  <cp:revision>2</cp:revision>
  <dcterms:created xsi:type="dcterms:W3CDTF">2025-04-14T16:03:00Z</dcterms:created>
  <dcterms:modified xsi:type="dcterms:W3CDTF">2025-04-14T16:03:00Z</dcterms:modified>
  <cp:category/>
</cp:coreProperties>
</file>